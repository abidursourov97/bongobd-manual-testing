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0F14E" w14:textId="4AE88E73" w:rsidR="0012284D" w:rsidRDefault="00CE11BB">
      <w:pPr>
        <w:pStyle w:val="Title"/>
      </w:pPr>
      <w:r>
        <w:t xml:space="preserve">Bug Report </w:t>
      </w:r>
    </w:p>
    <w:p w14:paraId="69E9BB50" w14:textId="77777777" w:rsidR="0012284D" w:rsidRDefault="00CE11BB">
      <w:pPr>
        <w:pStyle w:val="Heading1"/>
      </w:pPr>
      <w:r>
        <w:t>📋</w:t>
      </w:r>
      <w:r>
        <w:t xml:space="preserve"> Bug Report Format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2284D" w14:paraId="0AB654F2" w14:textId="77777777">
        <w:tc>
          <w:tcPr>
            <w:tcW w:w="4320" w:type="dxa"/>
          </w:tcPr>
          <w:p w14:paraId="46C3D9FB" w14:textId="77777777" w:rsidR="0012284D" w:rsidRDefault="00CE11BB">
            <w:r>
              <w:t>Bug ID</w:t>
            </w:r>
          </w:p>
        </w:tc>
        <w:tc>
          <w:tcPr>
            <w:tcW w:w="4320" w:type="dxa"/>
          </w:tcPr>
          <w:p w14:paraId="628E5DEE" w14:textId="77777777" w:rsidR="0012284D" w:rsidRDefault="00CE11BB">
            <w:r>
              <w:t>...</w:t>
            </w:r>
          </w:p>
        </w:tc>
      </w:tr>
      <w:tr w:rsidR="0012284D" w14:paraId="1AFFDACA" w14:textId="77777777">
        <w:tc>
          <w:tcPr>
            <w:tcW w:w="4320" w:type="dxa"/>
          </w:tcPr>
          <w:p w14:paraId="0FE58775" w14:textId="77777777" w:rsidR="0012284D" w:rsidRDefault="00CE11BB">
            <w:r>
              <w:t>Title</w:t>
            </w:r>
          </w:p>
        </w:tc>
        <w:tc>
          <w:tcPr>
            <w:tcW w:w="4320" w:type="dxa"/>
          </w:tcPr>
          <w:p w14:paraId="738A482D" w14:textId="77777777" w:rsidR="0012284D" w:rsidRDefault="00CE11BB">
            <w:r>
              <w:t>...</w:t>
            </w:r>
          </w:p>
        </w:tc>
      </w:tr>
      <w:tr w:rsidR="0012284D" w14:paraId="4241884D" w14:textId="77777777">
        <w:tc>
          <w:tcPr>
            <w:tcW w:w="4320" w:type="dxa"/>
          </w:tcPr>
          <w:p w14:paraId="64793559" w14:textId="77777777" w:rsidR="0012284D" w:rsidRDefault="00CE11BB">
            <w:r>
              <w:t>Module</w:t>
            </w:r>
          </w:p>
        </w:tc>
        <w:tc>
          <w:tcPr>
            <w:tcW w:w="4320" w:type="dxa"/>
          </w:tcPr>
          <w:p w14:paraId="1900797E" w14:textId="77777777" w:rsidR="0012284D" w:rsidRDefault="00CE11BB">
            <w:r>
              <w:t>...</w:t>
            </w:r>
          </w:p>
        </w:tc>
      </w:tr>
      <w:tr w:rsidR="0012284D" w14:paraId="7276C993" w14:textId="77777777">
        <w:tc>
          <w:tcPr>
            <w:tcW w:w="4320" w:type="dxa"/>
          </w:tcPr>
          <w:p w14:paraId="6716CE48" w14:textId="77777777" w:rsidR="0012284D" w:rsidRDefault="00CE11BB">
            <w:r>
              <w:t>Severity</w:t>
            </w:r>
          </w:p>
        </w:tc>
        <w:tc>
          <w:tcPr>
            <w:tcW w:w="4320" w:type="dxa"/>
          </w:tcPr>
          <w:p w14:paraId="70F497F7" w14:textId="77777777" w:rsidR="0012284D" w:rsidRDefault="00CE11BB">
            <w:r>
              <w:t>...</w:t>
            </w:r>
          </w:p>
        </w:tc>
      </w:tr>
      <w:tr w:rsidR="0012284D" w14:paraId="1441B822" w14:textId="77777777">
        <w:tc>
          <w:tcPr>
            <w:tcW w:w="4320" w:type="dxa"/>
          </w:tcPr>
          <w:p w14:paraId="52200D81" w14:textId="77777777" w:rsidR="0012284D" w:rsidRDefault="00CE11BB">
            <w:r>
              <w:t>Priority</w:t>
            </w:r>
          </w:p>
        </w:tc>
        <w:tc>
          <w:tcPr>
            <w:tcW w:w="4320" w:type="dxa"/>
          </w:tcPr>
          <w:p w14:paraId="32B2E681" w14:textId="77777777" w:rsidR="0012284D" w:rsidRDefault="00CE11BB">
            <w:r>
              <w:t>...</w:t>
            </w:r>
          </w:p>
        </w:tc>
      </w:tr>
      <w:tr w:rsidR="0012284D" w14:paraId="460F6EBF" w14:textId="77777777">
        <w:tc>
          <w:tcPr>
            <w:tcW w:w="4320" w:type="dxa"/>
          </w:tcPr>
          <w:p w14:paraId="3841BEF4" w14:textId="77777777" w:rsidR="0012284D" w:rsidRDefault="00CE11BB">
            <w:r>
              <w:t>Environment</w:t>
            </w:r>
          </w:p>
        </w:tc>
        <w:tc>
          <w:tcPr>
            <w:tcW w:w="4320" w:type="dxa"/>
          </w:tcPr>
          <w:p w14:paraId="4D475EDF" w14:textId="77777777" w:rsidR="0012284D" w:rsidRDefault="00CE11BB">
            <w:r>
              <w:t>...</w:t>
            </w:r>
          </w:p>
        </w:tc>
      </w:tr>
      <w:tr w:rsidR="0012284D" w14:paraId="3522EC67" w14:textId="77777777">
        <w:tc>
          <w:tcPr>
            <w:tcW w:w="4320" w:type="dxa"/>
          </w:tcPr>
          <w:p w14:paraId="59187824" w14:textId="77777777" w:rsidR="0012284D" w:rsidRDefault="00CE11BB">
            <w:r>
              <w:t>Steps to Reproduce</w:t>
            </w:r>
          </w:p>
        </w:tc>
        <w:tc>
          <w:tcPr>
            <w:tcW w:w="4320" w:type="dxa"/>
          </w:tcPr>
          <w:p w14:paraId="1AC5E65B" w14:textId="77777777" w:rsidR="0012284D" w:rsidRDefault="00CE11BB">
            <w:r>
              <w:t>...</w:t>
            </w:r>
          </w:p>
        </w:tc>
      </w:tr>
      <w:tr w:rsidR="0012284D" w14:paraId="459E9F91" w14:textId="77777777">
        <w:tc>
          <w:tcPr>
            <w:tcW w:w="4320" w:type="dxa"/>
          </w:tcPr>
          <w:p w14:paraId="17D3FFDD" w14:textId="77777777" w:rsidR="0012284D" w:rsidRDefault="00CE11BB">
            <w:r>
              <w:t>Expected Result</w:t>
            </w:r>
          </w:p>
        </w:tc>
        <w:tc>
          <w:tcPr>
            <w:tcW w:w="4320" w:type="dxa"/>
          </w:tcPr>
          <w:p w14:paraId="3B0B8FF6" w14:textId="77777777" w:rsidR="0012284D" w:rsidRDefault="00CE11BB">
            <w:r>
              <w:t>...</w:t>
            </w:r>
          </w:p>
        </w:tc>
      </w:tr>
      <w:tr w:rsidR="0012284D" w14:paraId="189A79EC" w14:textId="77777777">
        <w:tc>
          <w:tcPr>
            <w:tcW w:w="4320" w:type="dxa"/>
          </w:tcPr>
          <w:p w14:paraId="715C574A" w14:textId="77777777" w:rsidR="0012284D" w:rsidRDefault="00CE11BB">
            <w:r>
              <w:t>Actual Result</w:t>
            </w:r>
          </w:p>
        </w:tc>
        <w:tc>
          <w:tcPr>
            <w:tcW w:w="4320" w:type="dxa"/>
          </w:tcPr>
          <w:p w14:paraId="7E8D9502" w14:textId="77777777" w:rsidR="0012284D" w:rsidRDefault="00CE11BB">
            <w:r>
              <w:t>...</w:t>
            </w:r>
          </w:p>
        </w:tc>
      </w:tr>
      <w:tr w:rsidR="0012284D" w14:paraId="3835DBBC" w14:textId="77777777">
        <w:tc>
          <w:tcPr>
            <w:tcW w:w="4320" w:type="dxa"/>
          </w:tcPr>
          <w:p w14:paraId="79440083" w14:textId="77777777" w:rsidR="0012284D" w:rsidRDefault="00CE11BB">
            <w:r>
              <w:t>Status</w:t>
            </w:r>
          </w:p>
        </w:tc>
        <w:tc>
          <w:tcPr>
            <w:tcW w:w="4320" w:type="dxa"/>
          </w:tcPr>
          <w:p w14:paraId="40D4A11E" w14:textId="77777777" w:rsidR="0012284D" w:rsidRDefault="00CE11BB">
            <w:r>
              <w:t>...</w:t>
            </w:r>
          </w:p>
        </w:tc>
      </w:tr>
      <w:tr w:rsidR="0012284D" w14:paraId="0CD62084" w14:textId="77777777">
        <w:tc>
          <w:tcPr>
            <w:tcW w:w="4320" w:type="dxa"/>
          </w:tcPr>
          <w:p w14:paraId="053B7AFD" w14:textId="77777777" w:rsidR="0012284D" w:rsidRDefault="00CE11BB">
            <w:r>
              <w:t>Attachments (Optional)</w:t>
            </w:r>
          </w:p>
        </w:tc>
        <w:tc>
          <w:tcPr>
            <w:tcW w:w="4320" w:type="dxa"/>
          </w:tcPr>
          <w:p w14:paraId="55E9FE85" w14:textId="77777777" w:rsidR="0012284D" w:rsidRDefault="00CE11BB">
            <w:r>
              <w:t>...</w:t>
            </w:r>
          </w:p>
        </w:tc>
      </w:tr>
    </w:tbl>
    <w:p w14:paraId="0DAA2686" w14:textId="77777777" w:rsidR="0012284D" w:rsidRDefault="00CE11BB">
      <w:r>
        <w:br w:type="page"/>
      </w:r>
    </w:p>
    <w:p w14:paraId="5394897E" w14:textId="77777777" w:rsidR="0012284D" w:rsidRDefault="00CE11BB">
      <w:pPr>
        <w:pStyle w:val="Heading1"/>
      </w:pPr>
      <w:r>
        <w:lastRenderedPageBreak/>
        <w:t>📝</w:t>
      </w:r>
      <w:r>
        <w:t xml:space="preserve"> Example 1: Login Bug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2284D" w14:paraId="02FA781E" w14:textId="77777777">
        <w:tc>
          <w:tcPr>
            <w:tcW w:w="4320" w:type="dxa"/>
          </w:tcPr>
          <w:p w14:paraId="046B8410" w14:textId="77777777" w:rsidR="0012284D" w:rsidRDefault="00CE11BB">
            <w:r>
              <w:t>Bug ID</w:t>
            </w:r>
          </w:p>
        </w:tc>
        <w:tc>
          <w:tcPr>
            <w:tcW w:w="4320" w:type="dxa"/>
          </w:tcPr>
          <w:p w14:paraId="2BB612C2" w14:textId="77777777" w:rsidR="0012284D" w:rsidRDefault="00CE11BB">
            <w:r>
              <w:t>BUG-001</w:t>
            </w:r>
          </w:p>
        </w:tc>
      </w:tr>
      <w:tr w:rsidR="0012284D" w14:paraId="316B6F0E" w14:textId="77777777">
        <w:tc>
          <w:tcPr>
            <w:tcW w:w="4320" w:type="dxa"/>
          </w:tcPr>
          <w:p w14:paraId="5DDECFFE" w14:textId="77777777" w:rsidR="0012284D" w:rsidRDefault="00CE11BB">
            <w:r>
              <w:t>Title</w:t>
            </w:r>
          </w:p>
        </w:tc>
        <w:tc>
          <w:tcPr>
            <w:tcW w:w="4320" w:type="dxa"/>
          </w:tcPr>
          <w:p w14:paraId="47DE2CD9" w14:textId="77777777" w:rsidR="0012284D" w:rsidRDefault="00CE11BB">
            <w:r>
              <w:t>Login fails with correct credentials</w:t>
            </w:r>
          </w:p>
        </w:tc>
      </w:tr>
      <w:tr w:rsidR="0012284D" w14:paraId="78F5981C" w14:textId="77777777">
        <w:tc>
          <w:tcPr>
            <w:tcW w:w="4320" w:type="dxa"/>
          </w:tcPr>
          <w:p w14:paraId="019026FC" w14:textId="77777777" w:rsidR="0012284D" w:rsidRDefault="00CE11BB">
            <w:r>
              <w:t>Module</w:t>
            </w:r>
          </w:p>
        </w:tc>
        <w:tc>
          <w:tcPr>
            <w:tcW w:w="4320" w:type="dxa"/>
          </w:tcPr>
          <w:p w14:paraId="12343C2F" w14:textId="77777777" w:rsidR="0012284D" w:rsidRDefault="00CE11BB">
            <w:r>
              <w:t>Login Page</w:t>
            </w:r>
          </w:p>
        </w:tc>
      </w:tr>
      <w:tr w:rsidR="0012284D" w14:paraId="499F9B14" w14:textId="77777777">
        <w:tc>
          <w:tcPr>
            <w:tcW w:w="4320" w:type="dxa"/>
          </w:tcPr>
          <w:p w14:paraId="00D968FE" w14:textId="77777777" w:rsidR="0012284D" w:rsidRDefault="00CE11BB">
            <w:r>
              <w:t>Severity</w:t>
            </w:r>
          </w:p>
        </w:tc>
        <w:tc>
          <w:tcPr>
            <w:tcW w:w="4320" w:type="dxa"/>
          </w:tcPr>
          <w:p w14:paraId="2F9D890E" w14:textId="77777777" w:rsidR="0012284D" w:rsidRDefault="00CE11BB">
            <w:r>
              <w:t>High</w:t>
            </w:r>
          </w:p>
        </w:tc>
      </w:tr>
      <w:tr w:rsidR="0012284D" w14:paraId="6BC94B50" w14:textId="77777777">
        <w:tc>
          <w:tcPr>
            <w:tcW w:w="4320" w:type="dxa"/>
          </w:tcPr>
          <w:p w14:paraId="0B0D2E11" w14:textId="77777777" w:rsidR="0012284D" w:rsidRDefault="00CE11BB">
            <w:r>
              <w:t>Priority</w:t>
            </w:r>
          </w:p>
        </w:tc>
        <w:tc>
          <w:tcPr>
            <w:tcW w:w="4320" w:type="dxa"/>
          </w:tcPr>
          <w:p w14:paraId="13ACEB3D" w14:textId="77777777" w:rsidR="0012284D" w:rsidRDefault="00CE11BB">
            <w:r>
              <w:t>P1</w:t>
            </w:r>
          </w:p>
        </w:tc>
      </w:tr>
      <w:tr w:rsidR="0012284D" w14:paraId="5E6FDC7D" w14:textId="77777777">
        <w:tc>
          <w:tcPr>
            <w:tcW w:w="4320" w:type="dxa"/>
          </w:tcPr>
          <w:p w14:paraId="245B3932" w14:textId="77777777" w:rsidR="0012284D" w:rsidRDefault="00CE11BB">
            <w:r>
              <w:t>Environment</w:t>
            </w:r>
          </w:p>
        </w:tc>
        <w:tc>
          <w:tcPr>
            <w:tcW w:w="4320" w:type="dxa"/>
          </w:tcPr>
          <w:p w14:paraId="5AADF3D3" w14:textId="77777777" w:rsidR="0012284D" w:rsidRDefault="00CE11BB">
            <w:r>
              <w:t>Chrome v120, Windows 10</w:t>
            </w:r>
          </w:p>
        </w:tc>
      </w:tr>
      <w:tr w:rsidR="0012284D" w14:paraId="352DA788" w14:textId="77777777">
        <w:tc>
          <w:tcPr>
            <w:tcW w:w="4320" w:type="dxa"/>
          </w:tcPr>
          <w:p w14:paraId="046A8466" w14:textId="77777777" w:rsidR="0012284D" w:rsidRDefault="00CE11BB">
            <w:r>
              <w:t>Steps to Reproduce</w:t>
            </w:r>
          </w:p>
        </w:tc>
        <w:tc>
          <w:tcPr>
            <w:tcW w:w="4320" w:type="dxa"/>
          </w:tcPr>
          <w:p w14:paraId="0566007E" w14:textId="77777777" w:rsidR="0012284D" w:rsidRDefault="00CE11BB">
            <w:r>
              <w:t>1. Go to Login page</w:t>
            </w:r>
            <w:r>
              <w:br/>
              <w:t>2. Enter valid email &amp; password</w:t>
            </w:r>
            <w:r>
              <w:br/>
              <w:t>3. Click 'Login'</w:t>
            </w:r>
          </w:p>
        </w:tc>
      </w:tr>
      <w:tr w:rsidR="0012284D" w14:paraId="25279754" w14:textId="77777777">
        <w:tc>
          <w:tcPr>
            <w:tcW w:w="4320" w:type="dxa"/>
          </w:tcPr>
          <w:p w14:paraId="3380EA5E" w14:textId="77777777" w:rsidR="0012284D" w:rsidRDefault="00CE11BB">
            <w:r>
              <w:t>Expected Result</w:t>
            </w:r>
          </w:p>
        </w:tc>
        <w:tc>
          <w:tcPr>
            <w:tcW w:w="4320" w:type="dxa"/>
          </w:tcPr>
          <w:p w14:paraId="73ABE971" w14:textId="77777777" w:rsidR="0012284D" w:rsidRDefault="00CE11BB">
            <w:r>
              <w:t>User should be logged in</w:t>
            </w:r>
          </w:p>
        </w:tc>
      </w:tr>
      <w:tr w:rsidR="0012284D" w14:paraId="4091C155" w14:textId="77777777">
        <w:tc>
          <w:tcPr>
            <w:tcW w:w="4320" w:type="dxa"/>
          </w:tcPr>
          <w:p w14:paraId="7AE52DFB" w14:textId="77777777" w:rsidR="0012284D" w:rsidRDefault="00CE11BB">
            <w:r>
              <w:t>Actual Result</w:t>
            </w:r>
          </w:p>
        </w:tc>
        <w:tc>
          <w:tcPr>
            <w:tcW w:w="4320" w:type="dxa"/>
          </w:tcPr>
          <w:p w14:paraId="4521E66D" w14:textId="77777777" w:rsidR="0012284D" w:rsidRDefault="00CE11BB">
            <w:r>
              <w:t>Shows 'Invalid credentials' error</w:t>
            </w:r>
          </w:p>
        </w:tc>
      </w:tr>
      <w:tr w:rsidR="0012284D" w14:paraId="03D5B956" w14:textId="77777777">
        <w:tc>
          <w:tcPr>
            <w:tcW w:w="4320" w:type="dxa"/>
          </w:tcPr>
          <w:p w14:paraId="32B2BCA3" w14:textId="77777777" w:rsidR="0012284D" w:rsidRDefault="00CE11BB">
            <w:r>
              <w:t>Status</w:t>
            </w:r>
          </w:p>
        </w:tc>
        <w:tc>
          <w:tcPr>
            <w:tcW w:w="4320" w:type="dxa"/>
          </w:tcPr>
          <w:p w14:paraId="0DFB7C21" w14:textId="77777777" w:rsidR="0012284D" w:rsidRDefault="00CE11BB">
            <w:r>
              <w:t>Open</w:t>
            </w:r>
          </w:p>
        </w:tc>
      </w:tr>
      <w:tr w:rsidR="0012284D" w14:paraId="0F609038" w14:textId="77777777">
        <w:tc>
          <w:tcPr>
            <w:tcW w:w="4320" w:type="dxa"/>
          </w:tcPr>
          <w:p w14:paraId="3933C653" w14:textId="77777777" w:rsidR="0012284D" w:rsidRDefault="00CE11BB">
            <w:r>
              <w:t>Attachments (</w:t>
            </w:r>
            <w:r>
              <w:t>Optional)</w:t>
            </w:r>
          </w:p>
        </w:tc>
        <w:tc>
          <w:tcPr>
            <w:tcW w:w="4320" w:type="dxa"/>
          </w:tcPr>
          <w:p w14:paraId="124C2CD5" w14:textId="77777777" w:rsidR="0012284D" w:rsidRDefault="00CE11BB">
            <w:r>
              <w:t>None</w:t>
            </w:r>
          </w:p>
        </w:tc>
      </w:tr>
    </w:tbl>
    <w:p w14:paraId="06896799" w14:textId="77777777" w:rsidR="0012284D" w:rsidRDefault="00CE11BB">
      <w:r>
        <w:br w:type="page"/>
      </w:r>
    </w:p>
    <w:p w14:paraId="60581559" w14:textId="77777777" w:rsidR="0012284D" w:rsidRDefault="00CE11BB">
      <w:pPr>
        <w:pStyle w:val="Heading1"/>
      </w:pPr>
      <w:r>
        <w:lastRenderedPageBreak/>
        <w:t>📝</w:t>
      </w:r>
      <w:r>
        <w:t xml:space="preserve"> Example 2: Video Playback Bug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2284D" w14:paraId="3EA50909" w14:textId="77777777">
        <w:tc>
          <w:tcPr>
            <w:tcW w:w="4320" w:type="dxa"/>
          </w:tcPr>
          <w:p w14:paraId="2E37DD16" w14:textId="77777777" w:rsidR="0012284D" w:rsidRDefault="00CE11BB">
            <w:r>
              <w:t>Bug ID</w:t>
            </w:r>
          </w:p>
        </w:tc>
        <w:tc>
          <w:tcPr>
            <w:tcW w:w="4320" w:type="dxa"/>
          </w:tcPr>
          <w:p w14:paraId="30296218" w14:textId="77777777" w:rsidR="0012284D" w:rsidRDefault="00CE11BB">
            <w:r>
              <w:t>BUG-002</w:t>
            </w:r>
          </w:p>
        </w:tc>
      </w:tr>
      <w:tr w:rsidR="0012284D" w14:paraId="741078DC" w14:textId="77777777">
        <w:tc>
          <w:tcPr>
            <w:tcW w:w="4320" w:type="dxa"/>
          </w:tcPr>
          <w:p w14:paraId="5C5881B3" w14:textId="77777777" w:rsidR="0012284D" w:rsidRDefault="00CE11BB">
            <w:r>
              <w:t>Title</w:t>
            </w:r>
          </w:p>
        </w:tc>
        <w:tc>
          <w:tcPr>
            <w:tcW w:w="4320" w:type="dxa"/>
          </w:tcPr>
          <w:p w14:paraId="4A748B4A" w14:textId="77777777" w:rsidR="0012284D" w:rsidRDefault="00CE11BB">
            <w:r>
              <w:t>Video does not load on Firefox</w:t>
            </w:r>
          </w:p>
        </w:tc>
      </w:tr>
      <w:tr w:rsidR="0012284D" w14:paraId="45A12AF3" w14:textId="77777777">
        <w:tc>
          <w:tcPr>
            <w:tcW w:w="4320" w:type="dxa"/>
          </w:tcPr>
          <w:p w14:paraId="36F98E1A" w14:textId="77777777" w:rsidR="0012284D" w:rsidRDefault="00CE11BB">
            <w:r>
              <w:t>Module</w:t>
            </w:r>
          </w:p>
        </w:tc>
        <w:tc>
          <w:tcPr>
            <w:tcW w:w="4320" w:type="dxa"/>
          </w:tcPr>
          <w:p w14:paraId="1ECD50CA" w14:textId="77777777" w:rsidR="0012284D" w:rsidRDefault="00CE11BB">
            <w:r>
              <w:t>Video Playback</w:t>
            </w:r>
          </w:p>
        </w:tc>
      </w:tr>
      <w:tr w:rsidR="0012284D" w14:paraId="7B34D427" w14:textId="77777777">
        <w:tc>
          <w:tcPr>
            <w:tcW w:w="4320" w:type="dxa"/>
          </w:tcPr>
          <w:p w14:paraId="52F996C0" w14:textId="77777777" w:rsidR="0012284D" w:rsidRDefault="00CE11BB">
            <w:r>
              <w:t>Severity</w:t>
            </w:r>
          </w:p>
        </w:tc>
        <w:tc>
          <w:tcPr>
            <w:tcW w:w="4320" w:type="dxa"/>
          </w:tcPr>
          <w:p w14:paraId="4C1921DC" w14:textId="77777777" w:rsidR="0012284D" w:rsidRDefault="00CE11BB">
            <w:r>
              <w:t>Medium</w:t>
            </w:r>
          </w:p>
        </w:tc>
      </w:tr>
      <w:tr w:rsidR="0012284D" w14:paraId="7BF2EBBF" w14:textId="77777777">
        <w:tc>
          <w:tcPr>
            <w:tcW w:w="4320" w:type="dxa"/>
          </w:tcPr>
          <w:p w14:paraId="34BBD734" w14:textId="77777777" w:rsidR="0012284D" w:rsidRDefault="00CE11BB">
            <w:r>
              <w:t>Priority</w:t>
            </w:r>
          </w:p>
        </w:tc>
        <w:tc>
          <w:tcPr>
            <w:tcW w:w="4320" w:type="dxa"/>
          </w:tcPr>
          <w:p w14:paraId="253BA342" w14:textId="77777777" w:rsidR="0012284D" w:rsidRDefault="00CE11BB">
            <w:r>
              <w:t>P2</w:t>
            </w:r>
          </w:p>
        </w:tc>
      </w:tr>
      <w:tr w:rsidR="0012284D" w14:paraId="16634305" w14:textId="77777777">
        <w:tc>
          <w:tcPr>
            <w:tcW w:w="4320" w:type="dxa"/>
          </w:tcPr>
          <w:p w14:paraId="314AF73F" w14:textId="77777777" w:rsidR="0012284D" w:rsidRDefault="00CE11BB">
            <w:r>
              <w:t>Environment</w:t>
            </w:r>
          </w:p>
        </w:tc>
        <w:tc>
          <w:tcPr>
            <w:tcW w:w="4320" w:type="dxa"/>
          </w:tcPr>
          <w:p w14:paraId="23FC0547" w14:textId="77777777" w:rsidR="0012284D" w:rsidRDefault="00CE11BB">
            <w:r>
              <w:t>Firefox v112, macOS</w:t>
            </w:r>
          </w:p>
        </w:tc>
      </w:tr>
      <w:tr w:rsidR="0012284D" w14:paraId="43DDC57C" w14:textId="77777777">
        <w:tc>
          <w:tcPr>
            <w:tcW w:w="4320" w:type="dxa"/>
          </w:tcPr>
          <w:p w14:paraId="790EE291" w14:textId="77777777" w:rsidR="0012284D" w:rsidRDefault="00CE11BB">
            <w:r>
              <w:t>Steps to Reproduce</w:t>
            </w:r>
          </w:p>
        </w:tc>
        <w:tc>
          <w:tcPr>
            <w:tcW w:w="4320" w:type="dxa"/>
          </w:tcPr>
          <w:p w14:paraId="4B16C704" w14:textId="77777777" w:rsidR="0012284D" w:rsidRDefault="00CE11BB">
            <w:r>
              <w:t>1. Go to any movie</w:t>
            </w:r>
            <w:r>
              <w:br/>
              <w:t>2. Click 'Play'</w:t>
            </w:r>
            <w:r>
              <w:br/>
              <w:t xml:space="preserve">3. Wait </w:t>
            </w:r>
            <w:r>
              <w:t>for video to load</w:t>
            </w:r>
          </w:p>
        </w:tc>
      </w:tr>
      <w:tr w:rsidR="0012284D" w14:paraId="7E9B9E87" w14:textId="77777777">
        <w:tc>
          <w:tcPr>
            <w:tcW w:w="4320" w:type="dxa"/>
          </w:tcPr>
          <w:p w14:paraId="2DEE0881" w14:textId="77777777" w:rsidR="0012284D" w:rsidRDefault="00CE11BB">
            <w:r>
              <w:t>Expected Result</w:t>
            </w:r>
          </w:p>
        </w:tc>
        <w:tc>
          <w:tcPr>
            <w:tcW w:w="4320" w:type="dxa"/>
          </w:tcPr>
          <w:p w14:paraId="1FC90A44" w14:textId="77777777" w:rsidR="0012284D" w:rsidRDefault="00CE11BB">
            <w:r>
              <w:t>Video should start playing</w:t>
            </w:r>
          </w:p>
        </w:tc>
      </w:tr>
      <w:tr w:rsidR="0012284D" w14:paraId="3FD97C45" w14:textId="77777777">
        <w:tc>
          <w:tcPr>
            <w:tcW w:w="4320" w:type="dxa"/>
          </w:tcPr>
          <w:p w14:paraId="331D9A5A" w14:textId="77777777" w:rsidR="0012284D" w:rsidRDefault="00CE11BB">
            <w:r>
              <w:t>Actual Result</w:t>
            </w:r>
          </w:p>
        </w:tc>
        <w:tc>
          <w:tcPr>
            <w:tcW w:w="4320" w:type="dxa"/>
          </w:tcPr>
          <w:p w14:paraId="11B74B89" w14:textId="77777777" w:rsidR="0012284D" w:rsidRDefault="00CE11BB">
            <w:r>
              <w:t>Black screen shown</w:t>
            </w:r>
          </w:p>
        </w:tc>
      </w:tr>
      <w:tr w:rsidR="0012284D" w14:paraId="0BE74C4F" w14:textId="77777777">
        <w:tc>
          <w:tcPr>
            <w:tcW w:w="4320" w:type="dxa"/>
          </w:tcPr>
          <w:p w14:paraId="15813112" w14:textId="77777777" w:rsidR="0012284D" w:rsidRDefault="00CE11BB">
            <w:r>
              <w:t>Status</w:t>
            </w:r>
          </w:p>
        </w:tc>
        <w:tc>
          <w:tcPr>
            <w:tcW w:w="4320" w:type="dxa"/>
          </w:tcPr>
          <w:p w14:paraId="18443664" w14:textId="77777777" w:rsidR="0012284D" w:rsidRDefault="00CE11BB">
            <w:r>
              <w:t>Open</w:t>
            </w:r>
          </w:p>
        </w:tc>
      </w:tr>
      <w:tr w:rsidR="0012284D" w14:paraId="4D4E6C91" w14:textId="77777777">
        <w:tc>
          <w:tcPr>
            <w:tcW w:w="4320" w:type="dxa"/>
          </w:tcPr>
          <w:p w14:paraId="43672C18" w14:textId="77777777" w:rsidR="0012284D" w:rsidRDefault="00CE11BB">
            <w:r>
              <w:t>Attachments (Optional)</w:t>
            </w:r>
          </w:p>
        </w:tc>
        <w:tc>
          <w:tcPr>
            <w:tcW w:w="4320" w:type="dxa"/>
          </w:tcPr>
          <w:p w14:paraId="681373CD" w14:textId="77777777" w:rsidR="0012284D" w:rsidRDefault="00CE11BB">
            <w:r>
              <w:t>Screenshot if available</w:t>
            </w:r>
          </w:p>
        </w:tc>
      </w:tr>
    </w:tbl>
    <w:p w14:paraId="54A7E27F" w14:textId="77777777" w:rsidR="00CE11BB" w:rsidRDefault="00CE11BB"/>
    <w:sectPr w:rsidR="00CE11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84D"/>
    <w:rsid w:val="0015074B"/>
    <w:rsid w:val="0029639D"/>
    <w:rsid w:val="00326F90"/>
    <w:rsid w:val="00402DAA"/>
    <w:rsid w:val="00AA1D8D"/>
    <w:rsid w:val="00B47730"/>
    <w:rsid w:val="00CB0664"/>
    <w:rsid w:val="00CE11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07FE46"/>
  <w14:defaultImageDpi w14:val="300"/>
  <w15:docId w15:val="{641E2AE7-1B3C-4651-9099-E4F7CE6C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Sourov</cp:lastModifiedBy>
  <cp:revision>2</cp:revision>
  <dcterms:created xsi:type="dcterms:W3CDTF">2013-12-23T23:15:00Z</dcterms:created>
  <dcterms:modified xsi:type="dcterms:W3CDTF">2025-07-27T18:29:00Z</dcterms:modified>
  <cp:category/>
</cp:coreProperties>
</file>